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WBS Dictionary – Transport Network Vehicle System (TNVS)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WBS Code</w:t>
            </w:r>
          </w:p>
        </w:tc>
        <w:tc>
          <w:tcPr>
            <w:tcW w:type="dxa" w:w="2160"/>
          </w:tcPr>
          <w:p>
            <w:r>
              <w:t>Element 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Deliverables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Project Planning &amp; Initiation</w:t>
            </w:r>
          </w:p>
        </w:tc>
        <w:tc>
          <w:tcPr>
            <w:tcW w:type="dxa" w:w="2160"/>
          </w:tcPr>
          <w:p>
            <w:r>
              <w:t>Define goals, identify stakeholders, prepare documents and resources.</w:t>
            </w:r>
          </w:p>
        </w:tc>
        <w:tc>
          <w:tcPr>
            <w:tcW w:type="dxa" w:w="2160"/>
          </w:tcPr>
          <w:p>
            <w:r>
              <w:t>Project charter, objectives, resource plan.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Objectives &amp; Scope</w:t>
            </w:r>
          </w:p>
        </w:tc>
        <w:tc>
          <w:tcPr>
            <w:tcW w:type="dxa" w:w="2160"/>
          </w:tcPr>
          <w:p>
            <w:r>
              <w:t>Improve efficiency, safety, monitoring, and coordination.</w:t>
            </w:r>
          </w:p>
        </w:tc>
        <w:tc>
          <w:tcPr>
            <w:tcW w:type="dxa" w:w="2160"/>
          </w:tcPr>
          <w:p>
            <w:r>
              <w:t>Clear project objectives.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Identify Stakeholders</w:t>
            </w:r>
          </w:p>
        </w:tc>
        <w:tc>
          <w:tcPr>
            <w:tcW w:type="dxa" w:w="2160"/>
          </w:tcPr>
          <w:p>
            <w:r>
              <w:t>Students, Admin, Drivers, IT Team.</w:t>
            </w:r>
          </w:p>
        </w:tc>
        <w:tc>
          <w:tcPr>
            <w:tcW w:type="dxa" w:w="2160"/>
          </w:tcPr>
          <w:p>
            <w:r>
              <w:t>Stakeholder list.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Project Documentation</w:t>
            </w:r>
          </w:p>
        </w:tc>
        <w:tc>
          <w:tcPr>
            <w:tcW w:type="dxa" w:w="2160"/>
          </w:tcPr>
          <w:p>
            <w:r>
              <w:t>Define roles, risks, responsibilities.</w:t>
            </w:r>
          </w:p>
        </w:tc>
        <w:tc>
          <w:tcPr>
            <w:tcW w:type="dxa" w:w="2160"/>
          </w:tcPr>
          <w:p>
            <w:r>
              <w:t>Project charter &amp; risk plan.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Resource Planning</w:t>
            </w:r>
          </w:p>
        </w:tc>
        <w:tc>
          <w:tcPr>
            <w:tcW w:type="dxa" w:w="2160"/>
          </w:tcPr>
          <w:p>
            <w:r>
              <w:t>Assign people, tools, and budget.</w:t>
            </w:r>
          </w:p>
        </w:tc>
        <w:tc>
          <w:tcPr>
            <w:tcW w:type="dxa" w:w="2160"/>
          </w:tcPr>
          <w:p>
            <w:r>
              <w:t>Resource allocation plan.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System Design (Admin Side)</w:t>
            </w:r>
          </w:p>
        </w:tc>
        <w:tc>
          <w:tcPr>
            <w:tcW w:type="dxa" w:w="2160"/>
          </w:tcPr>
          <w:p>
            <w:r>
              <w:t>Collect requirements and design the system structure.</w:t>
            </w:r>
          </w:p>
        </w:tc>
        <w:tc>
          <w:tcPr>
            <w:tcW w:type="dxa" w:w="2160"/>
          </w:tcPr>
          <w:p>
            <w:r>
              <w:t>Requirements doc, database schema, UI design.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Requirements Gathering</w:t>
            </w:r>
          </w:p>
        </w:tc>
        <w:tc>
          <w:tcPr>
            <w:tcW w:type="dxa" w:w="2160"/>
          </w:tcPr>
          <w:p>
            <w:r>
              <w:t>Collect needs from users and admins.</w:t>
            </w:r>
          </w:p>
        </w:tc>
        <w:tc>
          <w:tcPr>
            <w:tcW w:type="dxa" w:w="2160"/>
          </w:tcPr>
          <w:p>
            <w:r>
              <w:t>Requirement specification.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Database Design</w:t>
            </w:r>
          </w:p>
        </w:tc>
        <w:tc>
          <w:tcPr>
            <w:tcW w:type="dxa" w:w="2160"/>
          </w:tcPr>
          <w:p>
            <w:r>
              <w:t>Tables for drivers, vehicles, passengers.</w:t>
            </w:r>
          </w:p>
        </w:tc>
        <w:tc>
          <w:tcPr>
            <w:tcW w:type="dxa" w:w="2160"/>
          </w:tcPr>
          <w:p>
            <w:r>
              <w:t>Database schema.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UI/UX Design</w:t>
            </w:r>
          </w:p>
        </w:tc>
        <w:tc>
          <w:tcPr>
            <w:tcW w:type="dxa" w:w="2160"/>
          </w:tcPr>
          <w:p>
            <w:r>
              <w:t>Navigation, dashboard, reports layout.</w:t>
            </w:r>
          </w:p>
        </w:tc>
        <w:tc>
          <w:tcPr>
            <w:tcW w:type="dxa" w:w="2160"/>
          </w:tcPr>
          <w:p>
            <w:r>
              <w:t>UI/UX mockups.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Security Planning</w:t>
            </w:r>
          </w:p>
        </w:tc>
        <w:tc>
          <w:tcPr>
            <w:tcW w:type="dxa" w:w="2160"/>
          </w:tcPr>
          <w:p>
            <w:r>
              <w:t>Authentication, encryption, backups.</w:t>
            </w:r>
          </w:p>
        </w:tc>
        <w:tc>
          <w:tcPr>
            <w:tcW w:type="dxa" w:w="2160"/>
          </w:tcPr>
          <w:p>
            <w:r>
              <w:t>Security plan.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System Development</w:t>
            </w:r>
          </w:p>
        </w:tc>
        <w:tc>
          <w:tcPr>
            <w:tcW w:type="dxa" w:w="2160"/>
          </w:tcPr>
          <w:p>
            <w:r>
              <w:t>Build and integrate system modules.</w:t>
            </w:r>
          </w:p>
        </w:tc>
        <w:tc>
          <w:tcPr>
            <w:tcW w:type="dxa" w:w="2160"/>
          </w:tcPr>
          <w:p>
            <w:r>
              <w:t>Working system modules.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Admin Module</w:t>
            </w:r>
          </w:p>
        </w:tc>
        <w:tc>
          <w:tcPr>
            <w:tcW w:type="dxa" w:w="2160"/>
          </w:tcPr>
          <w:p>
            <w:r>
              <w:t>Manage drivers, vehicles, bookings, reports.</w:t>
            </w:r>
          </w:p>
        </w:tc>
        <w:tc>
          <w:tcPr>
            <w:tcW w:type="dxa" w:w="2160"/>
          </w:tcPr>
          <w:p>
            <w:r>
              <w:t>Admin system.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Database Integration</w:t>
            </w:r>
          </w:p>
        </w:tc>
        <w:tc>
          <w:tcPr>
            <w:tcW w:type="dxa" w:w="2160"/>
          </w:tcPr>
          <w:p>
            <w:r>
              <w:t>Store booking data, logs, notifications.</w:t>
            </w:r>
          </w:p>
        </w:tc>
        <w:tc>
          <w:tcPr>
            <w:tcW w:type="dxa" w:w="2160"/>
          </w:tcPr>
          <w:p>
            <w:r>
              <w:t>Functional database.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Passenger Module</w:t>
            </w:r>
          </w:p>
        </w:tc>
        <w:tc>
          <w:tcPr>
            <w:tcW w:type="dxa" w:w="2160"/>
          </w:tcPr>
          <w:p>
            <w:r>
              <w:t>Booking, cancel ride, fare, payment.</w:t>
            </w:r>
          </w:p>
        </w:tc>
        <w:tc>
          <w:tcPr>
            <w:tcW w:type="dxa" w:w="2160"/>
          </w:tcPr>
          <w:p>
            <w:r>
              <w:t>Passenger app/module.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Security Features</w:t>
            </w:r>
          </w:p>
        </w:tc>
        <w:tc>
          <w:tcPr>
            <w:tcW w:type="dxa" w:w="2160"/>
          </w:tcPr>
          <w:p>
            <w:r>
              <w:t>Encryption, data protection, recovery.</w:t>
            </w:r>
          </w:p>
        </w:tc>
        <w:tc>
          <w:tcPr>
            <w:tcW w:type="dxa" w:w="2160"/>
          </w:tcPr>
          <w:p>
            <w:r>
              <w:t>Secure system.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Testing &amp; Quality Assurance</w:t>
            </w:r>
          </w:p>
        </w:tc>
        <w:tc>
          <w:tcPr>
            <w:tcW w:type="dxa" w:w="2160"/>
          </w:tcPr>
          <w:p>
            <w:r>
              <w:t>Verify system functions correctly.</w:t>
            </w:r>
          </w:p>
        </w:tc>
        <w:tc>
          <w:tcPr>
            <w:tcW w:type="dxa" w:w="2160"/>
          </w:tcPr>
          <w:p>
            <w:r>
              <w:t>Test reports.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Unit Testing</w:t>
            </w:r>
          </w:p>
        </w:tc>
        <w:tc>
          <w:tcPr>
            <w:tcW w:type="dxa" w:w="2160"/>
          </w:tcPr>
          <w:p>
            <w:r>
              <w:t>Test individual features.</w:t>
            </w:r>
          </w:p>
        </w:tc>
        <w:tc>
          <w:tcPr>
            <w:tcW w:type="dxa" w:w="2160"/>
          </w:tcPr>
          <w:p>
            <w:r>
              <w:t>Unit test results.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Integration Testing</w:t>
            </w:r>
          </w:p>
        </w:tc>
        <w:tc>
          <w:tcPr>
            <w:tcW w:type="dxa" w:w="2160"/>
          </w:tcPr>
          <w:p>
            <w:r>
              <w:t>Check modules work together.</w:t>
            </w:r>
          </w:p>
        </w:tc>
        <w:tc>
          <w:tcPr>
            <w:tcW w:type="dxa" w:w="2160"/>
          </w:tcPr>
          <w:p>
            <w:r>
              <w:t>Integration report.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Debugging</w:t>
            </w:r>
          </w:p>
        </w:tc>
        <w:tc>
          <w:tcPr>
            <w:tcW w:type="dxa" w:w="2160"/>
          </w:tcPr>
          <w:p>
            <w:r>
              <w:t>Identify and fix issues.</w:t>
            </w:r>
          </w:p>
        </w:tc>
        <w:tc>
          <w:tcPr>
            <w:tcW w:type="dxa" w:w="2160"/>
          </w:tcPr>
          <w:p>
            <w:r>
              <w:t>Fixed system modules.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User Acceptance Testing</w:t>
            </w:r>
          </w:p>
        </w:tc>
        <w:tc>
          <w:tcPr>
            <w:tcW w:type="dxa" w:w="2160"/>
          </w:tcPr>
          <w:p>
            <w:r>
              <w:t>Get feedback from students, admin, drivers.</w:t>
            </w:r>
          </w:p>
        </w:tc>
        <w:tc>
          <w:tcPr>
            <w:tcW w:type="dxa" w:w="2160"/>
          </w:tcPr>
          <w:p>
            <w:r>
              <w:t>UAT feedback report.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Deployment &amp; Implementation</w:t>
            </w:r>
          </w:p>
        </w:tc>
        <w:tc>
          <w:tcPr>
            <w:tcW w:type="dxa" w:w="2160"/>
          </w:tcPr>
          <w:p>
            <w:r>
              <w:t>Install and launch the system.</w:t>
            </w:r>
          </w:p>
        </w:tc>
        <w:tc>
          <w:tcPr>
            <w:tcW w:type="dxa" w:w="2160"/>
          </w:tcPr>
          <w:p>
            <w:r>
              <w:t>Live running system.</w:t>
            </w:r>
          </w:p>
        </w:tc>
      </w:tr>
      <w:tr>
        <w:tc>
          <w:tcPr>
            <w:tcW w:type="dxa" w:w="2160"/>
          </w:tcPr>
          <w:p>
            <w:r>
              <w:t>5.1</w:t>
            </w:r>
          </w:p>
        </w:tc>
        <w:tc>
          <w:tcPr>
            <w:tcW w:type="dxa" w:w="2160"/>
          </w:tcPr>
          <w:p>
            <w:r>
              <w:t>Install System</w:t>
            </w:r>
          </w:p>
        </w:tc>
        <w:tc>
          <w:tcPr>
            <w:tcW w:type="dxa" w:w="2160"/>
          </w:tcPr>
          <w:p>
            <w:r>
              <w:t>Setup server, database, app.</w:t>
            </w:r>
          </w:p>
        </w:tc>
        <w:tc>
          <w:tcPr>
            <w:tcW w:type="dxa" w:w="2160"/>
          </w:tcPr>
          <w:p>
            <w:r>
              <w:t>Installed system.</w:t>
            </w:r>
          </w:p>
        </w:tc>
      </w:tr>
      <w:tr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Configure Accounts</w:t>
            </w:r>
          </w:p>
        </w:tc>
        <w:tc>
          <w:tcPr>
            <w:tcW w:type="dxa" w:w="2160"/>
          </w:tcPr>
          <w:p>
            <w:r>
              <w:t>Create admin, driver, passenger accounts.</w:t>
            </w:r>
          </w:p>
        </w:tc>
        <w:tc>
          <w:tcPr>
            <w:tcW w:type="dxa" w:w="2160"/>
          </w:tcPr>
          <w:p>
            <w:r>
              <w:t>User accounts.</w:t>
            </w:r>
          </w:p>
        </w:tc>
      </w:tr>
      <w:tr>
        <w:tc>
          <w:tcPr>
            <w:tcW w:type="dxa" w:w="2160"/>
          </w:tcPr>
          <w:p>
            <w:r>
              <w:t>5.3</w:t>
            </w:r>
          </w:p>
        </w:tc>
        <w:tc>
          <w:tcPr>
            <w:tcW w:type="dxa" w:w="2160"/>
          </w:tcPr>
          <w:p>
            <w:r>
              <w:t>Train Users</w:t>
            </w:r>
          </w:p>
        </w:tc>
        <w:tc>
          <w:tcPr>
            <w:tcW w:type="dxa" w:w="2160"/>
          </w:tcPr>
          <w:p>
            <w:r>
              <w:t>Train admins, drivers, students.</w:t>
            </w:r>
          </w:p>
        </w:tc>
        <w:tc>
          <w:tcPr>
            <w:tcW w:type="dxa" w:w="2160"/>
          </w:tcPr>
          <w:p>
            <w:r>
              <w:t>Training manuals.</w:t>
            </w:r>
          </w:p>
        </w:tc>
      </w:tr>
      <w:tr>
        <w:tc>
          <w:tcPr>
            <w:tcW w:type="dxa" w:w="2160"/>
          </w:tcPr>
          <w:p>
            <w:r>
              <w:t>5.4</w:t>
            </w:r>
          </w:p>
        </w:tc>
        <w:tc>
          <w:tcPr>
            <w:tcW w:type="dxa" w:w="2160"/>
          </w:tcPr>
          <w:p>
            <w:r>
              <w:t>Live Monitoring</w:t>
            </w:r>
          </w:p>
        </w:tc>
        <w:tc>
          <w:tcPr>
            <w:tcW w:type="dxa" w:w="2160"/>
          </w:tcPr>
          <w:p>
            <w:r>
              <w:t>Monitor live usage.</w:t>
            </w:r>
          </w:p>
        </w:tc>
        <w:tc>
          <w:tcPr>
            <w:tcW w:type="dxa" w:w="2160"/>
          </w:tcPr>
          <w:p>
            <w:r>
              <w:t>Monitoring report.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Documentation</w:t>
            </w:r>
          </w:p>
        </w:tc>
        <w:tc>
          <w:tcPr>
            <w:tcW w:type="dxa" w:w="2160"/>
          </w:tcPr>
          <w:p>
            <w:r>
              <w:t>Provide user and admin manuals.</w:t>
            </w:r>
          </w:p>
        </w:tc>
        <w:tc>
          <w:tcPr>
            <w:tcW w:type="dxa" w:w="2160"/>
          </w:tcPr>
          <w:p>
            <w:r>
              <w:t>User/Admin manuals.</w:t>
            </w:r>
          </w:p>
        </w:tc>
      </w:tr>
      <w:tr>
        <w:tc>
          <w:tcPr>
            <w:tcW w:type="dxa" w:w="2160"/>
          </w:tcPr>
          <w:p>
            <w:r>
              <w:t>6.1</w:t>
            </w:r>
          </w:p>
        </w:tc>
        <w:tc>
          <w:tcPr>
            <w:tcW w:type="dxa" w:w="2160"/>
          </w:tcPr>
          <w:p>
            <w:r>
              <w:t>Admin Manual</w:t>
            </w:r>
          </w:p>
        </w:tc>
        <w:tc>
          <w:tcPr>
            <w:tcW w:type="dxa" w:w="2160"/>
          </w:tcPr>
          <w:p>
            <w:r>
              <w:t>Setup, monitoring, troubleshooting guide.</w:t>
            </w:r>
          </w:p>
        </w:tc>
        <w:tc>
          <w:tcPr>
            <w:tcW w:type="dxa" w:w="2160"/>
          </w:tcPr>
          <w:p>
            <w:r>
              <w:t>Admin manual.</w:t>
            </w:r>
          </w:p>
        </w:tc>
      </w:tr>
      <w:tr>
        <w:tc>
          <w:tcPr>
            <w:tcW w:type="dxa" w:w="2160"/>
          </w:tcPr>
          <w:p>
            <w:r>
              <w:t>6.2</w:t>
            </w:r>
          </w:p>
        </w:tc>
        <w:tc>
          <w:tcPr>
            <w:tcW w:type="dxa" w:w="2160"/>
          </w:tcPr>
          <w:p>
            <w:r>
              <w:t>Technical Guide</w:t>
            </w:r>
          </w:p>
        </w:tc>
        <w:tc>
          <w:tcPr>
            <w:tcW w:type="dxa" w:w="2160"/>
          </w:tcPr>
          <w:p>
            <w:r>
              <w:t>Booking, payments, cancel rides.</w:t>
            </w:r>
          </w:p>
        </w:tc>
        <w:tc>
          <w:tcPr>
            <w:tcW w:type="dxa" w:w="2160"/>
          </w:tcPr>
          <w:p>
            <w:r>
              <w:t>Technical documentation.</w:t>
            </w:r>
          </w:p>
        </w:tc>
      </w:tr>
      <w:tr>
        <w:tc>
          <w:tcPr>
            <w:tcW w:type="dxa" w:w="2160"/>
          </w:tcPr>
          <w:p>
            <w:r>
              <w:t>6.3</w:t>
            </w:r>
          </w:p>
        </w:tc>
        <w:tc>
          <w:tcPr>
            <w:tcW w:type="dxa" w:w="2160"/>
          </w:tcPr>
          <w:p>
            <w:r>
              <w:t>Policies &amp; Guidelines</w:t>
            </w:r>
          </w:p>
        </w:tc>
        <w:tc>
          <w:tcPr>
            <w:tcW w:type="dxa" w:w="2160"/>
          </w:tcPr>
          <w:p>
            <w:r>
              <w:t>Usage, privacy, and security rules.</w:t>
            </w:r>
          </w:p>
        </w:tc>
        <w:tc>
          <w:tcPr>
            <w:tcW w:type="dxa" w:w="2160"/>
          </w:tcPr>
          <w:p>
            <w:r>
              <w:t>Policy guidelines.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Maintenance &amp; Support</w:t>
            </w:r>
          </w:p>
        </w:tc>
        <w:tc>
          <w:tcPr>
            <w:tcW w:type="dxa" w:w="2160"/>
          </w:tcPr>
          <w:p>
            <w:r>
              <w:t>Keep the system updated and reliable.</w:t>
            </w:r>
          </w:p>
        </w:tc>
        <w:tc>
          <w:tcPr>
            <w:tcW w:type="dxa" w:w="2160"/>
          </w:tcPr>
          <w:p>
            <w:r>
              <w:t>Maintenance log.</w:t>
            </w:r>
          </w:p>
        </w:tc>
      </w:tr>
      <w:tr>
        <w:tc>
          <w:tcPr>
            <w:tcW w:type="dxa" w:w="2160"/>
          </w:tcPr>
          <w:p>
            <w:r>
              <w:t>7.1</w:t>
            </w:r>
          </w:p>
        </w:tc>
        <w:tc>
          <w:tcPr>
            <w:tcW w:type="dxa" w:w="2160"/>
          </w:tcPr>
          <w:p>
            <w:r>
              <w:t>System Monitoring</w:t>
            </w:r>
          </w:p>
        </w:tc>
        <w:tc>
          <w:tcPr>
            <w:tcW w:type="dxa" w:w="2160"/>
          </w:tcPr>
          <w:p>
            <w:r>
              <w:t>Track uptime, performance, errors.</w:t>
            </w:r>
          </w:p>
        </w:tc>
        <w:tc>
          <w:tcPr>
            <w:tcW w:type="dxa" w:w="2160"/>
          </w:tcPr>
          <w:p>
            <w:r>
              <w:t>Monitoring reports.</w:t>
            </w:r>
          </w:p>
        </w:tc>
      </w:tr>
      <w:tr>
        <w:tc>
          <w:tcPr>
            <w:tcW w:type="dxa" w:w="2160"/>
          </w:tcPr>
          <w:p>
            <w:r>
              <w:t>7.2</w:t>
            </w:r>
          </w:p>
        </w:tc>
        <w:tc>
          <w:tcPr>
            <w:tcW w:type="dxa" w:w="2160"/>
          </w:tcPr>
          <w:p>
            <w:r>
              <w:t>Troubleshooting</w:t>
            </w:r>
          </w:p>
        </w:tc>
        <w:tc>
          <w:tcPr>
            <w:tcW w:type="dxa" w:w="2160"/>
          </w:tcPr>
          <w:p>
            <w:r>
              <w:t>Fix admin, passenger, driver issues.</w:t>
            </w:r>
          </w:p>
        </w:tc>
        <w:tc>
          <w:tcPr>
            <w:tcW w:type="dxa" w:w="2160"/>
          </w:tcPr>
          <w:p>
            <w:r>
              <w:t>Issue resolution.</w:t>
            </w:r>
          </w:p>
        </w:tc>
      </w:tr>
      <w:tr>
        <w:tc>
          <w:tcPr>
            <w:tcW w:type="dxa" w:w="2160"/>
          </w:tcPr>
          <w:p>
            <w:r>
              <w:t>7.3</w:t>
            </w:r>
          </w:p>
        </w:tc>
        <w:tc>
          <w:tcPr>
            <w:tcW w:type="dxa" w:w="2160"/>
          </w:tcPr>
          <w:p>
            <w:r>
              <w:t>Updates &amp; Enhancements</w:t>
            </w:r>
          </w:p>
        </w:tc>
        <w:tc>
          <w:tcPr>
            <w:tcW w:type="dxa" w:w="2160"/>
          </w:tcPr>
          <w:p>
            <w:r>
              <w:t>Add features, improve reports, UI/UX.</w:t>
            </w:r>
          </w:p>
        </w:tc>
        <w:tc>
          <w:tcPr>
            <w:tcW w:type="dxa" w:w="2160"/>
          </w:tcPr>
          <w:p>
            <w:r>
              <w:t>Updated system.</w:t>
            </w:r>
          </w:p>
        </w:tc>
      </w:tr>
      <w:tr>
        <w:tc>
          <w:tcPr>
            <w:tcW w:type="dxa" w:w="2160"/>
          </w:tcPr>
          <w:p>
            <w:r>
              <w:t>7.4</w:t>
            </w:r>
          </w:p>
        </w:tc>
        <w:tc>
          <w:tcPr>
            <w:tcW w:type="dxa" w:w="2160"/>
          </w:tcPr>
          <w:p>
            <w:r>
              <w:t>Feedback Collection</w:t>
            </w:r>
          </w:p>
        </w:tc>
        <w:tc>
          <w:tcPr>
            <w:tcW w:type="dxa" w:w="2160"/>
          </w:tcPr>
          <w:p>
            <w:r>
              <w:t>Collect from students, drivers, admin.</w:t>
            </w:r>
          </w:p>
        </w:tc>
        <w:tc>
          <w:tcPr>
            <w:tcW w:type="dxa" w:w="2160"/>
          </w:tcPr>
          <w:p>
            <w:r>
              <w:t>Feedback report &amp; improvements.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